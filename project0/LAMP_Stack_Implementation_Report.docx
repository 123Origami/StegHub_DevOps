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43" w:rsidRDefault="00784A73">
      <w:pPr>
        <w:pStyle w:val="Heading1"/>
      </w:pPr>
      <w:r>
        <w:t>LAMP Stack Implementation – DevOps Project</w:t>
      </w:r>
    </w:p>
    <w:p w:rsidR="00795943" w:rsidRDefault="00784A73">
      <w:r>
        <w:t xml:space="preserve">Name: Sally </w:t>
      </w:r>
      <w:proofErr w:type="spellStart"/>
      <w:r>
        <w:t>Munga</w:t>
      </w:r>
      <w:proofErr w:type="spellEnd"/>
    </w:p>
    <w:p w:rsidR="00795943" w:rsidRDefault="00784A73">
      <w:r>
        <w:t>Date: 12th August 2025</w:t>
      </w:r>
    </w:p>
    <w:p w:rsidR="00795943" w:rsidRDefault="00784A73">
      <w:r>
        <w:t xml:space="preserve">Program: </w:t>
      </w:r>
      <w:proofErr w:type="spellStart"/>
      <w:r>
        <w:t>StegHub</w:t>
      </w:r>
      <w:proofErr w:type="spellEnd"/>
    </w:p>
    <w:p w:rsidR="00795943" w:rsidRDefault="00784A73">
      <w:r>
        <w:br w:type="page"/>
      </w:r>
    </w:p>
    <w:p w:rsidR="00795943" w:rsidRDefault="00784A73">
      <w:pPr>
        <w:pStyle w:val="Heading2"/>
      </w:pPr>
      <w:r>
        <w:lastRenderedPageBreak/>
        <w:t>1. Introduction</w:t>
      </w:r>
    </w:p>
    <w:p w:rsidR="00795943" w:rsidRDefault="00784A73">
      <w:r>
        <w:t xml:space="preserve">This document presents my first DevOps project completed under the mentorship of StegHub. The project involved setting up a </w:t>
      </w:r>
      <w:r>
        <w:t>LAMP (Linux, Apache, MySQL, PHP) stack from scratch, hosting a simple PHP application, and managing source code using Git and GitHub.</w:t>
      </w:r>
      <w:r>
        <w:br/>
        <w:t>I am grateful to StegHub for providing structured guidance and a supportive learning environment that has allowed me to ga</w:t>
      </w:r>
      <w:r>
        <w:t>in hands-on experience in real-world DevOps practices.</w:t>
      </w:r>
    </w:p>
    <w:p w:rsidR="00795943" w:rsidRDefault="00784A73">
      <w:pPr>
        <w:pStyle w:val="Heading2"/>
      </w:pPr>
      <w:r>
        <w:t>2. Project Overview</w:t>
      </w:r>
    </w:p>
    <w:p w:rsidR="00795943" w:rsidRDefault="00784A73">
      <w:r>
        <w:t>The purpose of this project was to understand the step-by-step process of implementing a LAMP stack for web hosting and database connectivity.</w:t>
      </w:r>
    </w:p>
    <w:p w:rsidR="00795943" w:rsidRDefault="00784A73">
      <w:r>
        <w:t>Technologies used:</w:t>
      </w:r>
    </w:p>
    <w:p w:rsidR="00795943" w:rsidRDefault="00784A73">
      <w:r>
        <w:t>• Linux – Server en</w:t>
      </w:r>
      <w:r>
        <w:t>vironment</w:t>
      </w:r>
    </w:p>
    <w:p w:rsidR="00795943" w:rsidRDefault="00784A73">
      <w:r>
        <w:t>• Apache – Web server</w:t>
      </w:r>
    </w:p>
    <w:p w:rsidR="00795943" w:rsidRDefault="00784A73">
      <w:r>
        <w:t>• MySQL – Database management</w:t>
      </w:r>
    </w:p>
    <w:p w:rsidR="00795943" w:rsidRDefault="00784A73">
      <w:r>
        <w:t>• PHP – Server-side scripting</w:t>
      </w:r>
    </w:p>
    <w:p w:rsidR="00795943" w:rsidRDefault="00784A73">
      <w:r>
        <w:t>• Git/GitHub – Version control &amp; collaboration</w:t>
      </w:r>
    </w:p>
    <w:p w:rsidR="00795943" w:rsidRDefault="00784A73">
      <w:pPr>
        <w:pStyle w:val="Heading2"/>
      </w:pPr>
      <w:r>
        <w:t>3. Steps Taken</w:t>
      </w:r>
    </w:p>
    <w:p w:rsidR="00795943" w:rsidRDefault="00784A73">
      <w:r>
        <w:t>• Server Setup – Configured a Linux environment for hosting.</w:t>
      </w:r>
    </w:p>
    <w:p w:rsidR="00795943" w:rsidRDefault="00784A73">
      <w:r>
        <w:t>• Apache Installation – Installed and ver</w:t>
      </w:r>
      <w:r>
        <w:t>ified Apache web server functionality.</w:t>
      </w:r>
    </w:p>
    <w:p w:rsidR="00795943" w:rsidRDefault="00784A73">
      <w:r>
        <w:t>• MySQL Installation – Installed MySQL and configured database access.</w:t>
      </w:r>
    </w:p>
    <w:p w:rsidR="00795943" w:rsidRDefault="00784A73">
      <w:r>
        <w:t>• PHP Setup – Installed PHP and tested integration with Apache.</w:t>
      </w:r>
    </w:p>
    <w:p w:rsidR="00795943" w:rsidRDefault="00784A73">
      <w:r>
        <w:t>• Application Deployment – Created a PHP test page to confirm the stack was functi</w:t>
      </w:r>
      <w:r>
        <w:t>onal.</w:t>
      </w:r>
    </w:p>
    <w:p w:rsidR="00795943" w:rsidRDefault="00784A73">
      <w:r>
        <w:t>• Version Control – Initialized Git in the project directory.</w:t>
      </w:r>
    </w:p>
    <w:p w:rsidR="00795943" w:rsidRDefault="00784A73">
      <w:r>
        <w:t>• Remote Repository – Created a GitHub repository and pushed the project files.</w:t>
      </w:r>
    </w:p>
    <w:p w:rsidR="00795943" w:rsidRDefault="00784A73">
      <w:pPr>
        <w:pStyle w:val="Heading2"/>
      </w:pPr>
      <w:r>
        <w:t>4. Challenges &amp; Learnings</w:t>
      </w:r>
    </w:p>
    <w:p w:rsidR="00795943" w:rsidRDefault="00784A73">
      <w:r>
        <w:t>Challenges:</w:t>
      </w:r>
    </w:p>
    <w:p w:rsidR="00795943" w:rsidRDefault="00784A73">
      <w:r>
        <w:t>• Initial Git push errors due to remote changes.</w:t>
      </w:r>
    </w:p>
    <w:p w:rsidR="00795943" w:rsidRDefault="00784A73">
      <w:r>
        <w:t>• Understanding serve</w:t>
      </w:r>
      <w:r>
        <w:t>r directory structures for web files.</w:t>
      </w:r>
    </w:p>
    <w:p w:rsidR="00795943" w:rsidRDefault="00784A73">
      <w:r>
        <w:t>Learnings:</w:t>
      </w:r>
    </w:p>
    <w:p w:rsidR="00795943" w:rsidRDefault="00784A73">
      <w:r>
        <w:t>• How to set up and configure each component of the LAMP stack.</w:t>
      </w:r>
    </w:p>
    <w:p w:rsidR="00795943" w:rsidRDefault="00784A73">
      <w:r>
        <w:lastRenderedPageBreak/>
        <w:t>• Handling Git conflicts and repository management.</w:t>
      </w:r>
    </w:p>
    <w:p w:rsidR="00795943" w:rsidRDefault="00784A73">
      <w:r>
        <w:t>• Improved confidence in Linux command-line operations.</w:t>
      </w:r>
    </w:p>
    <w:p w:rsidR="00795943" w:rsidRDefault="00784A73">
      <w:pPr>
        <w:pStyle w:val="Heading2"/>
      </w:pPr>
      <w:r>
        <w:t>5. Project Links</w:t>
      </w:r>
    </w:p>
    <w:p w:rsidR="00795943" w:rsidRDefault="00784A73">
      <w:r>
        <w:t xml:space="preserve">• GitHub </w:t>
      </w:r>
      <w:r>
        <w:t xml:space="preserve">Repository: </w:t>
      </w:r>
      <w:hyperlink r:id="rId6" w:tgtFrame="_self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https://bit.ly/4fzVlAm</w:t>
        </w:r>
      </w:hyperlink>
    </w:p>
    <w:p w:rsidR="00795943" w:rsidRDefault="00784A73">
      <w:r>
        <w:t xml:space="preserve">• LinkedIn Post: </w:t>
      </w:r>
      <w:hyperlink r:id="rId7" w:history="1">
        <w:r w:rsidRPr="006C3F9D">
          <w:rPr>
            <w:rStyle w:val="Hyperlink"/>
          </w:rPr>
          <w:t>http://bit.ly/41GhKWK</w:t>
        </w:r>
      </w:hyperlink>
      <w:r>
        <w:t xml:space="preserve"> </w:t>
      </w:r>
      <w:bookmarkStart w:id="0" w:name="_GoBack"/>
      <w:bookmarkEnd w:id="0"/>
    </w:p>
    <w:p w:rsidR="00795943" w:rsidRDefault="00784A73">
      <w:pPr>
        <w:pStyle w:val="Heading2"/>
      </w:pPr>
      <w:r>
        <w:t>6. Acknowledgments</w:t>
      </w:r>
    </w:p>
    <w:p w:rsidR="00795943" w:rsidRDefault="00784A73">
      <w:r>
        <w:t>I</w:t>
      </w:r>
      <w:r>
        <w:t xml:space="preserve"> would like to thank StegHub for their mentorship and for creating an environment where I could learn by doi</w:t>
      </w:r>
      <w:r>
        <w:t>ng. This experience has given me a strong foundation in DevOps practices and encouraged me to explore more advanced projects in the future.</w:t>
      </w:r>
    </w:p>
    <w:sectPr w:rsidR="007959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A73"/>
    <w:rsid w:val="007959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089BF"/>
  <w14:defaultImageDpi w14:val="300"/>
  <w15:docId w15:val="{7DF97EE4-1117-40E1-A6F6-8077D36B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84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it.ly/41GhKW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4fzVl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13B658-23F9-4EB9-AA8B-0193BCC82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2025-08-12T17:07:00Z</dcterms:modified>
  <cp:category/>
</cp:coreProperties>
</file>