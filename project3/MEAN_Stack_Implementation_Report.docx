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36E" w:rsidRDefault="0014771F">
      <w:pPr>
        <w:pStyle w:val="Heading1"/>
      </w:pPr>
      <w:r>
        <w:t>Project Portfolio Document</w:t>
      </w:r>
    </w:p>
    <w:p w:rsidR="0098736E" w:rsidRDefault="008F47FA">
      <w:r w:rsidRPr="008F47FA">
        <w:rPr>
          <w:b/>
        </w:rPr>
        <w:t>Project Title:</w:t>
      </w:r>
      <w:r>
        <w:t xml:space="preserve"> </w:t>
      </w:r>
      <w:r w:rsidR="0014771F">
        <w:t>MEAN Stack Book Management System Deployment on AWS</w:t>
      </w:r>
    </w:p>
    <w:p w:rsidR="0098736E" w:rsidRDefault="008F47FA">
      <w:r w:rsidRPr="008F47FA">
        <w:rPr>
          <w:b/>
        </w:rPr>
        <w:t>Date Completed:</w:t>
      </w:r>
      <w:r>
        <w:t xml:space="preserve"> 02/09/2025</w:t>
      </w:r>
    </w:p>
    <w:p w:rsidR="0098736E" w:rsidRDefault="0014771F">
      <w:pPr>
        <w:pStyle w:val="Heading2"/>
      </w:pPr>
      <w:r>
        <w:t>Project Overview:</w:t>
      </w:r>
    </w:p>
    <w:p w:rsidR="0098736E" w:rsidRDefault="0014771F">
      <w:r>
        <w:t xml:space="preserve">This project involved the end-to-end installation, configuration, and deployment of a MEAN stack </w:t>
      </w:r>
      <w:r>
        <w:t>application on an AWS EC2 instance. The core deliverable was a functional Book Register web form capable of creating, reading, and deleting entries from a MongoDB database.</w:t>
      </w:r>
    </w:p>
    <w:p w:rsidR="0098736E" w:rsidRDefault="0014771F">
      <w:pPr>
        <w:pStyle w:val="Heading2"/>
      </w:pPr>
      <w:r>
        <w:t>Technical Stack:</w:t>
      </w:r>
    </w:p>
    <w:p w:rsidR="0098736E" w:rsidRDefault="0014771F">
      <w:pPr>
        <w:pStyle w:val="ListBullet"/>
      </w:pPr>
      <w:r>
        <w:t>Frontend: Angular.js, HTML, CSS</w:t>
      </w:r>
    </w:p>
    <w:p w:rsidR="0098736E" w:rsidRDefault="0014771F">
      <w:pPr>
        <w:pStyle w:val="ListBullet"/>
      </w:pPr>
      <w:r>
        <w:t>Backend: Node.js, Express.js</w:t>
      </w:r>
    </w:p>
    <w:p w:rsidR="0098736E" w:rsidRDefault="0014771F">
      <w:pPr>
        <w:pStyle w:val="ListBullet"/>
      </w:pPr>
      <w:r>
        <w:t>Datab</w:t>
      </w:r>
      <w:r>
        <w:t>ase: MongoDB</w:t>
      </w:r>
    </w:p>
    <w:p w:rsidR="0098736E" w:rsidRDefault="0014771F">
      <w:pPr>
        <w:pStyle w:val="ListBullet"/>
      </w:pPr>
      <w:r>
        <w:t>Infrastructure: AWS EC2 (Ubuntu 22.04 LTS)</w:t>
      </w:r>
    </w:p>
    <w:p w:rsidR="0098736E" w:rsidRDefault="0014771F">
      <w:pPr>
        <w:pStyle w:val="ListBullet"/>
      </w:pPr>
      <w:r>
        <w:t>Other Tools: Git, npm</w:t>
      </w:r>
    </w:p>
    <w:p w:rsidR="0098736E" w:rsidRDefault="0014771F">
      <w:pPr>
        <w:pStyle w:val="Heading2"/>
      </w:pPr>
      <w:r>
        <w:t>Key Responsibilities &amp; Achievements:</w:t>
      </w:r>
    </w:p>
    <w:p w:rsidR="0098736E" w:rsidRDefault="0014771F">
      <w:pPr>
        <w:pStyle w:val="ListBullet"/>
      </w:pPr>
      <w:r>
        <w:t>Provisioned and configured a virtual server on AWS EC2.</w:t>
      </w:r>
    </w:p>
    <w:p w:rsidR="0098736E" w:rsidRDefault="0014771F">
      <w:pPr>
        <w:pStyle w:val="ListBullet"/>
      </w:pPr>
      <w:r>
        <w:t>Secured the instance by configuring inbound rules in the security group.</w:t>
      </w:r>
    </w:p>
    <w:p w:rsidR="0098736E" w:rsidRDefault="0014771F">
      <w:pPr>
        <w:pStyle w:val="ListBullet"/>
      </w:pPr>
      <w:r>
        <w:t>Installed an</w:t>
      </w:r>
      <w:r>
        <w:t>d verified all necessary MEAN stack components (Node.js, MongoDB, Express, Angular).</w:t>
      </w:r>
    </w:p>
    <w:p w:rsidR="0098736E" w:rsidRDefault="0014771F">
      <w:pPr>
        <w:pStyle w:val="ListBullet"/>
      </w:pPr>
      <w:r>
        <w:t>Developed the server-side logic with Express and Mongoose to handle API requests.</w:t>
      </w:r>
    </w:p>
    <w:p w:rsidR="0098736E" w:rsidRDefault="0014771F">
      <w:pPr>
        <w:pStyle w:val="ListBullet"/>
      </w:pPr>
      <w:r>
        <w:t>Built a client-side application with Angular.js for user interaction.</w:t>
      </w:r>
    </w:p>
    <w:p w:rsidR="0098736E" w:rsidRDefault="0014771F">
      <w:pPr>
        <w:pStyle w:val="ListBullet"/>
      </w:pPr>
      <w:r>
        <w:t xml:space="preserve">Troubleshooted and </w:t>
      </w:r>
      <w:r>
        <w:t>resolved runtime errors related to dependencies and network configuration.</w:t>
      </w:r>
    </w:p>
    <w:p w:rsidR="0098736E" w:rsidRDefault="0014771F">
      <w:pPr>
        <w:pStyle w:val="ListBullet"/>
      </w:pPr>
      <w:r>
        <w:t>Successfully deployed the application and validated its functionality through a web browser.</w:t>
      </w:r>
    </w:p>
    <w:p w:rsidR="0098736E" w:rsidRDefault="0014771F">
      <w:pPr>
        <w:pStyle w:val="Heading2"/>
      </w:pPr>
      <w:r>
        <w:t>Learning Outcomes:</w:t>
      </w:r>
    </w:p>
    <w:p w:rsidR="0098736E" w:rsidRDefault="0014771F">
      <w:pPr>
        <w:pStyle w:val="ListBullet"/>
      </w:pPr>
      <w:r>
        <w:t>Gained practical experience in cloud server management on AWS.</w:t>
      </w:r>
    </w:p>
    <w:p w:rsidR="0098736E" w:rsidRDefault="0014771F">
      <w:pPr>
        <w:pStyle w:val="ListBullet"/>
      </w:pPr>
      <w:r>
        <w:t>Streng</w:t>
      </w:r>
      <w:r>
        <w:t>thened understanding of full-stack JavaScript development.</w:t>
      </w:r>
    </w:p>
    <w:p w:rsidR="0098736E" w:rsidRDefault="0014771F">
      <w:pPr>
        <w:pStyle w:val="ListBullet"/>
      </w:pPr>
      <w:r>
        <w:t>Enhanced skills in Linux environment navigation and package management.</w:t>
      </w:r>
    </w:p>
    <w:p w:rsidR="0098736E" w:rsidRDefault="0014771F">
      <w:pPr>
        <w:pStyle w:val="ListBullet"/>
      </w:pPr>
      <w:r>
        <w:t>Learned to manage application state between client, server, and database.</w:t>
      </w:r>
    </w:p>
    <w:p w:rsidR="0098736E" w:rsidRDefault="0014771F">
      <w:pPr>
        <w:pStyle w:val="Heading2"/>
      </w:pPr>
      <w:r>
        <w:t>Project Links:</w:t>
      </w:r>
    </w:p>
    <w:p w:rsidR="0014771F" w:rsidRDefault="008F47FA">
      <w:r>
        <w:t>LinkedIn Post:</w:t>
      </w:r>
    </w:p>
    <w:p w:rsidR="0098736E" w:rsidRDefault="008F47FA">
      <w:r>
        <w:t xml:space="preserve"> </w:t>
      </w:r>
      <w:r w:rsidRPr="008F47FA">
        <w:t>https://www.linkedin.com/posts/sally-m-09546a245_meanstack-aws-ec2-activity-7368673711920545795-</w:t>
      </w:r>
      <w:r w:rsidRPr="008F47FA">
        <w:lastRenderedPageBreak/>
        <w:t>TclM?utm_source=share&amp;utm_medium=member_desktop&amp;rcm=ACoAADzCKfEBZK3LPTQ5D0pi879scjlAX0g4FTk</w:t>
      </w:r>
    </w:p>
    <w:p w:rsidR="0098736E" w:rsidRDefault="0014771F">
      <w:r>
        <w:t>GitHub Repository:</w:t>
      </w:r>
      <w:r w:rsidR="008F47FA">
        <w:t xml:space="preserve"> </w:t>
      </w:r>
      <w:hyperlink r:id="rId6" w:history="1">
        <w:proofErr w:type="spellStart"/>
        <w:r w:rsidR="008F47FA">
          <w:rPr>
            <w:rStyle w:val="Hyperlink"/>
          </w:rPr>
          <w:t>StegHub_DevOps</w:t>
        </w:r>
        <w:proofErr w:type="spellEnd"/>
        <w:r w:rsidR="008F47FA">
          <w:rPr>
            <w:rStyle w:val="Hyperlink"/>
          </w:rPr>
          <w:t>/project3 at main · 123Origa</w:t>
        </w:r>
        <w:bookmarkStart w:id="0" w:name="_GoBack"/>
        <w:bookmarkEnd w:id="0"/>
        <w:r w:rsidR="008F47FA">
          <w:rPr>
            <w:rStyle w:val="Hyperlink"/>
          </w:rPr>
          <w:t>m</w:t>
        </w:r>
        <w:r w:rsidR="008F47FA">
          <w:rPr>
            <w:rStyle w:val="Hyperlink"/>
          </w:rPr>
          <w:t>i/</w:t>
        </w:r>
        <w:proofErr w:type="spellStart"/>
        <w:r w:rsidR="008F47FA">
          <w:rPr>
            <w:rStyle w:val="Hyperlink"/>
          </w:rPr>
          <w:t>StegHub_DevOps</w:t>
        </w:r>
        <w:proofErr w:type="spellEnd"/>
      </w:hyperlink>
    </w:p>
    <w:sectPr w:rsidR="009873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4771F"/>
    <w:rsid w:val="0015074B"/>
    <w:rsid w:val="0029639D"/>
    <w:rsid w:val="00326F90"/>
    <w:rsid w:val="008F47FA"/>
    <w:rsid w:val="0098736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E0E30D"/>
  <w14:defaultImageDpi w14:val="300"/>
  <w15:docId w15:val="{B333C700-FC9E-4C3C-B5D3-E137595C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8F47F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77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123Origami/StegHub_DevOps/tree/main/project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45A636-B7EA-4A07-B54B-F1E138EE1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4</cp:revision>
  <dcterms:created xsi:type="dcterms:W3CDTF">2013-12-23T23:15:00Z</dcterms:created>
  <dcterms:modified xsi:type="dcterms:W3CDTF">2025-09-02T16:10:00Z</dcterms:modified>
  <cp:category/>
</cp:coreProperties>
</file>