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598" w:rsidRDefault="0083743E">
      <w:pPr>
        <w:pStyle w:val="Heading1"/>
      </w:pPr>
      <w:r>
        <w:t>LEMP Stack Setup on Ubuntu</w:t>
      </w:r>
    </w:p>
    <w:p w:rsidR="00786598" w:rsidRDefault="0083743E">
      <w:r>
        <w:t xml:space="preserve">Author: Sally </w:t>
      </w:r>
      <w:proofErr w:type="spellStart"/>
      <w:r>
        <w:t>Munga</w:t>
      </w:r>
      <w:proofErr w:type="spellEnd"/>
    </w:p>
    <w:p w:rsidR="00786598" w:rsidRDefault="0083743E">
      <w:pPr>
        <w:pStyle w:val="Heading2"/>
      </w:pPr>
      <w:r>
        <w:t>Project Overview</w:t>
      </w:r>
    </w:p>
    <w:p w:rsidR="00786598" w:rsidRDefault="0083743E">
      <w:r>
        <w:t>This project involved setting up a LEMP stack (Linux, Nginx, MySQL, PHP) on an Ubuntu server. The goal was to:</w:t>
      </w:r>
      <w:r>
        <w:br/>
        <w:t>- Configure Nginx to serve a PHP application.</w:t>
      </w:r>
      <w:r>
        <w:br/>
        <w:t xml:space="preserve">- Set up a MySQL database and </w:t>
      </w:r>
      <w:r>
        <w:t>retrieve data dynamically via PHP.</w:t>
      </w:r>
    </w:p>
    <w:p w:rsidR="00786598" w:rsidRDefault="0083743E">
      <w:pPr>
        <w:pStyle w:val="Heading2"/>
      </w:pPr>
      <w:r>
        <w:t>Steps Performed</w:t>
      </w:r>
    </w:p>
    <w:p w:rsidR="00786598" w:rsidRDefault="0083743E">
      <w:pPr>
        <w:pStyle w:val="Heading3"/>
      </w:pPr>
      <w:r>
        <w:t>1. System Update</w:t>
      </w:r>
    </w:p>
    <w:p w:rsidR="00786598" w:rsidRDefault="0083743E">
      <w:r>
        <w:t>Updated the Ubuntu server packages to ensure compatibility and security.</w:t>
      </w:r>
    </w:p>
    <w:p w:rsidR="00786598" w:rsidRDefault="0083743E">
      <w:pPr>
        <w:pStyle w:val="Heading3"/>
      </w:pPr>
      <w:r>
        <w:t>2. Nginx Installation</w:t>
      </w:r>
    </w:p>
    <w:p w:rsidR="00786598" w:rsidRDefault="0083743E">
      <w:r>
        <w:t>Installed and activated Nginx as the web server, then verified its status.</w:t>
      </w:r>
    </w:p>
    <w:p w:rsidR="00786598" w:rsidRDefault="0083743E">
      <w:pPr>
        <w:pStyle w:val="Heading3"/>
      </w:pPr>
      <w:r>
        <w:t>3. MySQL Setup</w:t>
      </w:r>
    </w:p>
    <w:p w:rsidR="00786598" w:rsidRDefault="0083743E">
      <w:r>
        <w:t>Ins</w:t>
      </w:r>
      <w:r>
        <w:t>talled MySQL, secured it with mysql_secure_installation, and created a test database with a dedicated user.</w:t>
      </w:r>
    </w:p>
    <w:p w:rsidR="00786598" w:rsidRDefault="0083743E">
      <w:pPr>
        <w:pStyle w:val="Heading3"/>
      </w:pPr>
      <w:r>
        <w:t>4. PHP Installation</w:t>
      </w:r>
    </w:p>
    <w:p w:rsidR="00786598" w:rsidRDefault="0083743E">
      <w:r>
        <w:t>Installed PHP-FPM and the MySQL extension to enable PHP-Nginx communication.</w:t>
      </w:r>
    </w:p>
    <w:p w:rsidR="00786598" w:rsidRDefault="0083743E">
      <w:pPr>
        <w:pStyle w:val="Heading3"/>
      </w:pPr>
      <w:r>
        <w:t>5. Nginx Configuration</w:t>
      </w:r>
    </w:p>
    <w:p w:rsidR="00786598" w:rsidRDefault="0083743E">
      <w:r>
        <w:t>Created a custom server bloc</w:t>
      </w:r>
      <w:r>
        <w:t>k (projectLEMP) to host the site. Tested the configuration and disabled the default Nginx site.</w:t>
      </w:r>
    </w:p>
    <w:p w:rsidR="00786598" w:rsidRDefault="0083743E">
      <w:pPr>
        <w:pStyle w:val="Heading3"/>
      </w:pPr>
      <w:r>
        <w:t>6. PHP Testing</w:t>
      </w:r>
    </w:p>
    <w:p w:rsidR="00786598" w:rsidRDefault="0083743E">
      <w:r>
        <w:t>Created a phpinfo() page to confirm PHP processing, then removed it for security.</w:t>
      </w:r>
    </w:p>
    <w:p w:rsidR="00786598" w:rsidRDefault="0083743E">
      <w:pPr>
        <w:pStyle w:val="Heading3"/>
      </w:pPr>
      <w:r>
        <w:t>7. Database Integration</w:t>
      </w:r>
    </w:p>
    <w:p w:rsidR="00786598" w:rsidRDefault="0083743E">
      <w:r>
        <w:t>Designed a todo_list table in MySQL. Wr</w:t>
      </w:r>
      <w:r>
        <w:t>ote a PHP script to fetch and display data from the database in a browser.</w:t>
      </w:r>
    </w:p>
    <w:p w:rsidR="00786598" w:rsidRDefault="0083743E">
      <w:pPr>
        <w:pStyle w:val="Heading2"/>
      </w:pPr>
      <w:r>
        <w:t>Conclusion</w:t>
      </w:r>
    </w:p>
    <w:p w:rsidR="00786598" w:rsidRDefault="0083743E">
      <w:r>
        <w:t>The project successfully demonstrated a functional LEMP stack, with Nginx serving dynamic PHP content linked to a MySQL database.</w:t>
      </w:r>
    </w:p>
    <w:p w:rsidR="00786598" w:rsidRDefault="0083743E">
      <w:r>
        <w:t>GitHub Repository:</w:t>
      </w:r>
      <w:r w:rsidRPr="0083743E">
        <w:t xml:space="preserve"> </w:t>
      </w:r>
      <w:hyperlink r:id="rId6" w:history="1">
        <w:r w:rsidRPr="00990A25">
          <w:rPr>
            <w:rStyle w:val="Hyperlink"/>
          </w:rPr>
          <w:t>https://bit.ly</w:t>
        </w:r>
        <w:r w:rsidRPr="00990A25">
          <w:rPr>
            <w:rStyle w:val="Hyperlink"/>
          </w:rPr>
          <w:t>/</w:t>
        </w:r>
        <w:r w:rsidRPr="00990A25">
          <w:rPr>
            <w:rStyle w:val="Hyperlink"/>
          </w:rPr>
          <w:t>4mlprtU</w:t>
        </w:r>
      </w:hyperlink>
      <w:r>
        <w:t xml:space="preserve"> </w:t>
      </w:r>
    </w:p>
    <w:p w:rsidR="00786598" w:rsidRDefault="0083743E">
      <w:r>
        <w:t>LinkedI</w:t>
      </w:r>
      <w:r>
        <w:t xml:space="preserve">n Profile: </w:t>
      </w:r>
      <w:hyperlink r:id="rId7" w:history="1">
        <w:r w:rsidRPr="00990A25">
          <w:rPr>
            <w:rStyle w:val="Hyperlink"/>
          </w:rPr>
          <w:t>https://bit.</w:t>
        </w:r>
        <w:bookmarkStart w:id="0" w:name="_GoBack"/>
        <w:bookmarkEnd w:id="0"/>
        <w:r w:rsidRPr="00990A25">
          <w:rPr>
            <w:rStyle w:val="Hyperlink"/>
          </w:rPr>
          <w:t>l</w:t>
        </w:r>
        <w:r w:rsidRPr="00990A25">
          <w:rPr>
            <w:rStyle w:val="Hyperlink"/>
          </w:rPr>
          <w:t>y/45C5pEs</w:t>
        </w:r>
      </w:hyperlink>
    </w:p>
    <w:p w:rsidR="0083743E" w:rsidRDefault="0083743E"/>
    <w:sectPr w:rsidR="0083743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86598"/>
    <w:rsid w:val="0083743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E6CBB4"/>
  <w14:defaultImageDpi w14:val="300"/>
  <w15:docId w15:val="{0CD78222-9D4B-4B68-BEE7-DEBBFC4DD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3743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3743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it.ly/45C5p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it.ly/4mlprt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8CFDE60-70D1-45A9-BE79-87AC459BC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3</cp:revision>
  <dcterms:created xsi:type="dcterms:W3CDTF">2013-12-23T23:15:00Z</dcterms:created>
  <dcterms:modified xsi:type="dcterms:W3CDTF">2025-08-15T11:22:00Z</dcterms:modified>
  <cp:category/>
</cp:coreProperties>
</file>